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Informe Ejecutivo - Prueba Técnica BI Jr.</w:t>
      </w:r>
    </w:p>
    <w:p>
      <w:r>
        <w:rPr>
          <w:sz w:val="22"/>
        </w:rPr>
        <w:t>Autor: Juan Riaño</w:t>
      </w:r>
    </w:p>
    <w:p>
      <w:r>
        <w:rPr>
          <w:sz w:val="22"/>
        </w:rPr>
        <w:t>Fecha: {Fecha}</w:t>
      </w:r>
    </w:p>
    <w:p>
      <w:r>
        <w:rPr>
          <w:sz w:val="22"/>
        </w:rPr>
        <w:t>Repositorio: https://github.com/JrianoDevBI/dataAnalisysBI</w:t>
      </w:r>
    </w:p>
    <w:p>
      <w:r>
        <w:br w:type="page"/>
      </w:r>
    </w:p>
    <w:p>
      <w:pPr>
        <w:pStyle w:val="Heading1"/>
      </w:pPr>
      <w:r>
        <w:t>1. Resumen Ejecutivo</w:t>
      </w:r>
    </w:p>
    <w:p>
      <w:r>
        <w:t>En el análisis de {Total_Inmuebles} inmuebles, se detectaron {NumDuplicados} duplicados ({PorcentajeDuplicados}% del total), quedando {NumUnicos} registros únicos tras la limpieza. Se calcularon indicadores clave: precio promedio por m² = {PrecioPromedioM2} USD/m² y tasa de confiabilidad = {TasaConfiabilidad}%. Se identificaron {NumOutliers} outliers en el rango de precios (límites {LimiteInferior} – {LimiteSuperior}), que fueron {TratamientoOutliers} para preservar la calidad de los datos.</w:t>
        <w:br/>
        <w:br/>
        <w:t>Durante el flujo interno, {NumRevisarDireccion} leads pasaron por “Revisar Dirección” con un tiempo promedio de {TiempoPromedioRevisar} días. El {PorcentajeDescartados}% de los registros fue descartado, y el estado inicial más frecuente fue {EstadoInicialMasFrecuente} ({PorcentajeEstadoInicial}%).</w:t>
      </w:r>
    </w:p>
    <w:p>
      <w:pPr>
        <w:jc w:val="center"/>
      </w:pPr>
      <w:r>
        <w:t>Gráfico 1: grafico1.png</w:t>
      </w:r>
    </w:p>
    <w:p>
      <w:r>
        <w:drawing>
          <wp:inline xmlns:a="http://schemas.openxmlformats.org/drawingml/2006/main" xmlns:pic="http://schemas.openxmlformats.org/drawingml/2006/picture">
            <wp:extent cx="5486400" cy="4114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afico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t>Gráfico 2: grafico2.png</w:t>
      </w:r>
    </w:p>
    <w:p>
      <w:r>
        <w:drawing>
          <wp:inline xmlns:a="http://schemas.openxmlformats.org/drawingml/2006/main" xmlns:pic="http://schemas.openxmlformats.org/drawingml/2006/picture">
            <wp:extent cx="5486400" cy="3918857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afico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1885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u w:val="single"/>
        </w:rPr>
        <w:t>[Ver gráfico interactivo: grafico2.html]</w:t>
      </w:r>
    </w:p>
    <w:p>
      <w:r>
        <w:br w:type="page"/>
      </w:r>
    </w:p>
    <w:p>
      <w:pPr>
        <w:pStyle w:val="Heading1"/>
      </w:pPr>
      <w:r>
        <w:t>2. Metodología y Herramientas</w:t>
      </w:r>
    </w:p>
    <w:p>
      <w:r>
        <w:t>- Marco metodológico: OSEMN (Obtener, Limpiar, Explorar, Modelar, Comunicar)</w:t>
        <w:br/>
        <w:t>- Python para limpieza y exploración (scripts: clean_muestra.py, notebooks/)</w:t>
        <w:br/>
        <w:t>- SQL para modelado de datos (queries en sql_queries/)</w:t>
        <w:br/>
        <w:t>- Power BI/Tableau para visualización ejecutiva (dashboards interactivos)</w:t>
        <w:br/>
      </w:r>
    </w:p>
    <w:p>
      <w:pPr>
        <w:pStyle w:val="Heading1"/>
      </w:pPr>
      <w:r>
        <w:t>3. Diagnóstico de Calidad de Datos</w:t>
      </w:r>
    </w:p>
    <w:p>
      <w:r>
        <w:t>3.a Identificación de duplicados</w:t>
      </w:r>
    </w:p>
    <w:p>
      <w:r>
        <w:t>• Total de duplicados en 'id_inmueble': {NumDuplicados}</w:t>
      </w:r>
    </w:p>
    <w:p>
      <w:r>
        <w:t>3.b Relaciones entre características</w:t>
      </w:r>
    </w:p>
    <w:p>
      <w:r>
        <w:t>• Correlación precio vs. área: r = {CorrelacionPrecioArea}</w:t>
      </w:r>
    </w:p>
    <w:p>
      <w:r>
        <w:t>3.c Inconsistencias por agrupaciones</w:t>
      </w:r>
    </w:p>
    <w:p>
      <w:r>
        <w:t>• Precios negativos o áreas &gt; 1 000 m² en zonas: {ZonasInconsistentes}</w:t>
      </w:r>
    </w:p>
    <w:p>
      <w:r>
        <w:t>3.d Tratamiento de datos inconsistentes</w:t>
      </w:r>
    </w:p>
    <w:p>
      <w:r>
        <w:t>• Eliminación de duplicados</w:t>
        <w:br/>
        <w:t>• Imputación de áreas faltantes por mediana de zona</w:t>
        <w:br/>
        <w:t>• Winsorización de outliers al 1%</w:t>
      </w:r>
    </w:p>
    <w:p>
      <w:r>
        <w:br w:type="page"/>
      </w:r>
    </w:p>
    <w:p>
      <w:pPr>
        <w:pStyle w:val="Heading1"/>
      </w:pPr>
      <w:r>
        <w:t>4. Análisis de la Pestaña “Histórico Estados”</w:t>
      </w:r>
    </w:p>
    <w:p>
      <w:r>
        <w:t>4.a Leads en “Revisar Dirección”</w:t>
      </w:r>
    </w:p>
    <w:p>
      <w:r>
        <w:t>• Cantidad: {NumRevisarDireccion}</w:t>
      </w:r>
    </w:p>
    <w:p>
      <w:r>
        <w:t>• Tiempo promedio en estado: {TiempoPromedioRevisar} días</w:t>
      </w:r>
    </w:p>
    <w:p>
      <w:r>
        <w:t>4.b Porcentaje de registros descartados</w:t>
      </w:r>
    </w:p>
    <w:p>
      <w:r>
        <w:t>• {PorcentajeDescartados}% de registros descartados</w:t>
      </w:r>
    </w:p>
    <w:p>
      <w:r>
        <w:t>4.c Primer estado de cada registro</w:t>
      </w:r>
    </w:p>
    <w:p>
      <w:r>
        <w:t>• Estado inicial más común: {EstadoInicialMasFrecuente} ({PorcentajeEstadoInicial}%)</w:t>
      </w:r>
    </w:p>
    <w:p>
      <w:r>
        <w:t>4.d Inconsistencias identificadas</w:t>
      </w:r>
    </w:p>
    <w:p>
      <w:r>
        <w:t>• Fechas de salida anteriores a fechas de entrada</w:t>
        <w:br/>
        <w:t>• Estados faltantes en la cadena de procesos</w:t>
      </w:r>
    </w:p>
    <w:p>
      <w:r>
        <w:br w:type="page"/>
      </w:r>
    </w:p>
    <w:p>
      <w:pPr>
        <w:pStyle w:val="Heading1"/>
      </w:pPr>
      <w:r>
        <w:t>5. Consultas SQL sobre datos_muestra</w:t>
      </w:r>
    </w:p>
    <w:p>
      <w:r>
        <w:t>5.a Diferencia absoluta vs. promedio de la zona:</w:t>
      </w:r>
    </w:p>
    <w:p>
      <w:pPr>
        <w:pStyle w:val="IntenseQuote"/>
      </w:pPr>
      <w:r>
        <w:t>sql</w:t>
        <w:br/>
        <w:t>WITH avg_zona AS (</w:t>
        <w:br/>
        <w:t xml:space="preserve">  SELECT zona, AVG(precio) AS precio_prom_zona</w:t>
        <w:br/>
        <w:t xml:space="preserve">  FROM datos_muestra</w:t>
        <w:br/>
        <w:t xml:space="preserve">  GROUP BY zona</w:t>
        <w:br/>
        <w:t>)</w:t>
        <w:br/>
        <w:t>SELECT dm.id_inmueble,</w:t>
        <w:br/>
        <w:t xml:space="preserve">       ABS(dm.precio - az.precio_prom_zona) AS diff_precio_prom_zona</w:t>
        <w:br/>
        <w:t>FROM datos_muestra dm</w:t>
        <w:br/>
        <w:t>JOIN avg_zona az ON dm.zona = az.zona;</w:t>
        <w:br/>
      </w:r>
    </w:p>
    <w:p>
      <w:r>
        <w:t>5.b Ranking por precio/m²:</w:t>
      </w:r>
    </w:p>
    <w:p>
      <w:pPr>
        <w:pStyle w:val="IntenseQuote"/>
      </w:pPr>
      <w:r>
        <w:t>sql</w:t>
        <w:br/>
        <w:t>SELECT id_inmueble,</w:t>
        <w:br/>
        <w:t xml:space="preserve">       precio/area AS precio_m2,</w:t>
        <w:br/>
        <w:t xml:space="preserve">       ROW_NUMBER() OVER (ORDER BY precio/area DESC) AS ranking_m2</w:t>
        <w:br/>
        <w:t>FROM datos_muestra;</w:t>
        <w:br/>
      </w:r>
    </w:p>
    <w:p>
      <w:r>
        <w:t>5.c Selección de apartamentos:</w:t>
      </w:r>
    </w:p>
    <w:p>
      <w:pPr>
        <w:pStyle w:val="IntenseQuote"/>
      </w:pPr>
      <w:r>
        <w:t>sql</w:t>
        <w:br/>
        <w:t>SELECT id_inmueble,</w:t>
        <w:br/>
        <w:t xml:space="preserve">       ciudad, zona, lote, precio, area</w:t>
        <w:br/>
        <w:t>FROM datos_muestra</w:t>
        <w:br/>
        <w:t>WHERE tipo = 'APARTAMENTO';</w:t>
        <w:br/>
      </w:r>
    </w:p>
    <w:p>
      <w:r>
        <w:br w:type="page"/>
      </w:r>
    </w:p>
    <w:p>
      <w:pPr>
        <w:pStyle w:val="Heading1"/>
      </w:pPr>
      <w:r>
        <w:t>6. Último Estado por Inmueble</w:t>
      </w:r>
    </w:p>
    <w:p>
      <w:pPr>
        <w:pStyle w:val="IntenseQuote"/>
      </w:pPr>
      <w:r>
        <w:t>sql</w:t>
        <w:br/>
        <w:t>WITH ultimo AS (</w:t>
        <w:br/>
        <w:t xml:space="preserve">  SELECT id_inmueble,</w:t>
        <w:br/>
        <w:t xml:space="preserve">         estado,</w:t>
        <w:br/>
        <w:t xml:space="preserve">         ROW_NUMBER() OVER (</w:t>
        <w:br/>
        <w:t xml:space="preserve">           PARTITION BY id_inmueble</w:t>
        <w:br/>
        <w:t xml:space="preserve">           ORDER BY fecha_salida DESC</w:t>
        <w:br/>
        <w:t xml:space="preserve">         ) AS rn</w:t>
        <w:br/>
        <w:t xml:space="preserve">  FROM datos_cambio_estados</w:t>
        <w:br/>
        <w:t>)</w:t>
        <w:br/>
        <w:t>SELECT id_inmueble, estado AS ultimo_estado</w:t>
        <w:br/>
        <w:t>FROM ultimo</w:t>
        <w:br/>
        <w:t>WHERE rn = 1;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